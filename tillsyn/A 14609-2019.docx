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14609-2019 i Skara kommun</w:t>
      </w:r>
    </w:p>
    <w:p>
      <w:r>
        <w:t>Detta dokument behandlar höga naturvärden i avverkningsamälan A 14609-2019 i Skara kommun. Denna avverkningsanmälan inkom 2019-03-13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vanlig flatbagge (S), grönvit nattviol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14609-2019.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6481577, E 421756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