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avverkningsamälan A 21050-2021 i Skara kommun. Denna avverkningsanmälan inkom 2021-05-03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1050-2021.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6464729, E 407288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